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35"/>
        <w:gridCol w:w="3135"/>
        <w:gridCol w:w="3135"/>
      </w:tblGrid>
      <w:tr>
        <w:tc>
          <w:tcPr>
            <w:tcW w:type="dxa" w:w="9615"/>
            <w:gridSpan w:val="3"/>
          </w:tcPr>
          <w:p>
            <w:pPr>
              <w:jc w:val="center"/>
            </w:pPr>
            <w:r>
              <w:rPr>
                <w:b/>
                <w:sz w:val="28"/>
              </w:rPr>
              <w:t>LUTY 2024</w:t>
            </w:r>
          </w:p>
        </w:tc>
      </w:tr>
      <w:tr>
        <w:tc>
          <w:tcPr>
            <w:tcW w:type="dxa" w:w="9615"/>
          </w:tcPr>
          <w:p>
            <w:pPr>
              <w:jc w:val="center"/>
            </w:pPr>
            <w:r>
              <w:t>DZIEŃ MIESIĄCA</w:t>
            </w:r>
          </w:p>
        </w:tc>
        <w:tc>
          <w:tcPr>
            <w:tcW w:type="dxa" w:w="9615"/>
          </w:tcPr>
          <w:p>
            <w:pPr>
              <w:jc w:val="center"/>
            </w:pPr>
            <w:r>
              <w:t>DZIEŃ TYGODNIA</w:t>
            </w:r>
          </w:p>
        </w:tc>
        <w:tc>
          <w:tcPr>
            <w:tcW w:type="dxa" w:w="9615"/>
          </w:tcPr>
          <w:p>
            <w:pPr>
              <w:jc w:val="center"/>
            </w:pPr>
            <w:r>
              <w:t>CIŚNIENIE</w:t>
            </w:r>
          </w:p>
        </w:tc>
      </w:tr>
      <w:tr>
        <w:trPr>
          <w:trHeight w:val="397"/>
        </w:trPr>
        <w:tc>
          <w:tcPr>
            <w:tcW w:type="dxa" w:w="9615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615"/>
          </w:tcPr>
          <w:p>
            <w:pPr>
              <w:jc w:val="center"/>
            </w:pPr>
            <w:r>
              <w:t>CZWARTEK</w:t>
            </w:r>
          </w:p>
        </w:tc>
        <w:tc>
          <w:tcPr>
            <w:tcW w:type="dxa" w:w="9615"/>
          </w:tcPr>
          <w:p>
            <w:pPr>
              <w:jc w:val="center"/>
            </w:pPr>
          </w:p>
        </w:tc>
      </w:tr>
      <w:tr>
        <w:trPr>
          <w:trHeight w:val="397"/>
        </w:trPr>
        <w:tc>
          <w:tcPr>
            <w:tcW w:type="dxa" w:w="9615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615"/>
          </w:tcPr>
          <w:p>
            <w:pPr>
              <w:jc w:val="center"/>
            </w:pPr>
            <w:r>
              <w:t>PIĄTEK</w:t>
            </w:r>
          </w:p>
        </w:tc>
        <w:tc>
          <w:tcPr>
            <w:tcW w:type="dxa" w:w="9615"/>
          </w:tcPr>
          <w:p>
            <w:pPr>
              <w:jc w:val="center"/>
            </w:pPr>
          </w:p>
        </w:tc>
      </w:tr>
      <w:tr>
        <w:trPr>
          <w:trHeight w:val="397"/>
        </w:trPr>
        <w:tc>
          <w:tcPr>
            <w:tcW w:type="dxa" w:w="9615"/>
            <w:shd w:fill="D9D9D9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615"/>
            <w:shd w:fill="D9D9D9"/>
          </w:tcPr>
          <w:p>
            <w:pPr>
              <w:jc w:val="center"/>
            </w:pPr>
            <w:r>
              <w:t>SOBOTA</w:t>
            </w:r>
          </w:p>
        </w:tc>
        <w:tc>
          <w:tcPr>
            <w:tcW w:type="dxa" w:w="9615"/>
            <w:shd w:fill="D9D9D9"/>
          </w:tcPr>
          <w:p>
            <w:pPr>
              <w:jc w:val="center"/>
            </w:pPr>
          </w:p>
        </w:tc>
      </w:tr>
      <w:tr>
        <w:trPr>
          <w:trHeight w:val="397"/>
        </w:trPr>
        <w:tc>
          <w:tcPr>
            <w:tcW w:type="dxa" w:w="9615"/>
            <w:shd w:fill="D9D9D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615"/>
            <w:shd w:fill="D9D9D9"/>
          </w:tcPr>
          <w:p>
            <w:pPr>
              <w:jc w:val="center"/>
            </w:pPr>
            <w:r>
              <w:t>NIEDZIELA</w:t>
            </w:r>
          </w:p>
        </w:tc>
        <w:tc>
          <w:tcPr>
            <w:tcW w:type="dxa" w:w="9615"/>
            <w:shd w:fill="D9D9D9"/>
          </w:tcPr>
          <w:p>
            <w:pPr>
              <w:jc w:val="center"/>
            </w:pPr>
          </w:p>
        </w:tc>
      </w:tr>
      <w:tr>
        <w:trPr>
          <w:trHeight w:val="397"/>
        </w:trPr>
        <w:tc>
          <w:tcPr>
            <w:tcW w:type="dxa" w:w="9615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615"/>
          </w:tcPr>
          <w:p>
            <w:pPr>
              <w:jc w:val="center"/>
            </w:pPr>
            <w:r>
              <w:t>PONIEDZIAŁEK</w:t>
            </w:r>
          </w:p>
        </w:tc>
        <w:tc>
          <w:tcPr>
            <w:tcW w:type="dxa" w:w="9615"/>
          </w:tcPr>
          <w:p>
            <w:pPr>
              <w:jc w:val="center"/>
            </w:pPr>
          </w:p>
        </w:tc>
      </w:tr>
      <w:tr>
        <w:trPr>
          <w:trHeight w:val="397"/>
        </w:trPr>
        <w:tc>
          <w:tcPr>
            <w:tcW w:type="dxa" w:w="9615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9615"/>
          </w:tcPr>
          <w:p>
            <w:pPr>
              <w:jc w:val="center"/>
            </w:pPr>
            <w:r>
              <w:t>WTOREK</w:t>
            </w:r>
          </w:p>
        </w:tc>
        <w:tc>
          <w:tcPr>
            <w:tcW w:type="dxa" w:w="9615"/>
          </w:tcPr>
          <w:p>
            <w:pPr>
              <w:jc w:val="center"/>
            </w:pPr>
          </w:p>
        </w:tc>
      </w:tr>
      <w:tr>
        <w:trPr>
          <w:trHeight w:val="397"/>
        </w:trPr>
        <w:tc>
          <w:tcPr>
            <w:tcW w:type="dxa" w:w="9615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9615"/>
          </w:tcPr>
          <w:p>
            <w:pPr>
              <w:jc w:val="center"/>
            </w:pPr>
            <w:r>
              <w:t>ŚRODA</w:t>
            </w:r>
          </w:p>
        </w:tc>
        <w:tc>
          <w:tcPr>
            <w:tcW w:type="dxa" w:w="9615"/>
          </w:tcPr>
          <w:p>
            <w:pPr>
              <w:jc w:val="center"/>
            </w:pPr>
          </w:p>
        </w:tc>
      </w:tr>
      <w:tr>
        <w:trPr>
          <w:trHeight w:val="397"/>
        </w:trPr>
        <w:tc>
          <w:tcPr>
            <w:tcW w:type="dxa" w:w="9615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9615"/>
          </w:tcPr>
          <w:p>
            <w:pPr>
              <w:jc w:val="center"/>
            </w:pPr>
            <w:r>
              <w:t>CZWARTEK</w:t>
            </w:r>
          </w:p>
        </w:tc>
        <w:tc>
          <w:tcPr>
            <w:tcW w:type="dxa" w:w="9615"/>
          </w:tcPr>
          <w:p>
            <w:pPr>
              <w:jc w:val="center"/>
            </w:pPr>
          </w:p>
        </w:tc>
      </w:tr>
      <w:tr>
        <w:trPr>
          <w:trHeight w:val="397"/>
        </w:trPr>
        <w:tc>
          <w:tcPr>
            <w:tcW w:type="dxa" w:w="9615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9615"/>
          </w:tcPr>
          <w:p>
            <w:pPr>
              <w:jc w:val="center"/>
            </w:pPr>
            <w:r>
              <w:t>PIĄTEK</w:t>
            </w:r>
          </w:p>
        </w:tc>
        <w:tc>
          <w:tcPr>
            <w:tcW w:type="dxa" w:w="9615"/>
          </w:tcPr>
          <w:p>
            <w:pPr>
              <w:jc w:val="center"/>
            </w:pPr>
          </w:p>
        </w:tc>
      </w:tr>
      <w:tr>
        <w:trPr>
          <w:trHeight w:val="397"/>
        </w:trPr>
        <w:tc>
          <w:tcPr>
            <w:tcW w:type="dxa" w:w="9615"/>
            <w:shd w:fill="D9D9D9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9615"/>
            <w:shd w:fill="D9D9D9"/>
          </w:tcPr>
          <w:p>
            <w:pPr>
              <w:jc w:val="center"/>
            </w:pPr>
            <w:r>
              <w:t>SOBOTA</w:t>
            </w:r>
          </w:p>
        </w:tc>
        <w:tc>
          <w:tcPr>
            <w:tcW w:type="dxa" w:w="9615"/>
            <w:shd w:fill="D9D9D9"/>
          </w:tcPr>
          <w:p>
            <w:pPr>
              <w:jc w:val="center"/>
            </w:pPr>
          </w:p>
        </w:tc>
      </w:tr>
      <w:tr>
        <w:trPr>
          <w:trHeight w:val="397"/>
        </w:trPr>
        <w:tc>
          <w:tcPr>
            <w:tcW w:type="dxa" w:w="9615"/>
            <w:shd w:fill="D9D9D9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9615"/>
            <w:shd w:fill="D9D9D9"/>
          </w:tcPr>
          <w:p>
            <w:pPr>
              <w:jc w:val="center"/>
            </w:pPr>
            <w:r>
              <w:t>NIEDZIELA</w:t>
            </w:r>
          </w:p>
        </w:tc>
        <w:tc>
          <w:tcPr>
            <w:tcW w:type="dxa" w:w="9615"/>
            <w:shd w:fill="D9D9D9"/>
          </w:tcPr>
          <w:p>
            <w:pPr>
              <w:jc w:val="center"/>
            </w:pPr>
          </w:p>
        </w:tc>
      </w:tr>
      <w:tr>
        <w:trPr>
          <w:trHeight w:val="397"/>
        </w:trPr>
        <w:tc>
          <w:tcPr>
            <w:tcW w:type="dxa" w:w="9615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9615"/>
          </w:tcPr>
          <w:p>
            <w:pPr>
              <w:jc w:val="center"/>
            </w:pPr>
            <w:r>
              <w:t>PONIEDZIAŁEK</w:t>
            </w:r>
          </w:p>
        </w:tc>
        <w:tc>
          <w:tcPr>
            <w:tcW w:type="dxa" w:w="9615"/>
          </w:tcPr>
          <w:p>
            <w:pPr>
              <w:jc w:val="center"/>
            </w:pPr>
          </w:p>
        </w:tc>
      </w:tr>
      <w:tr>
        <w:trPr>
          <w:trHeight w:val="397"/>
        </w:trPr>
        <w:tc>
          <w:tcPr>
            <w:tcW w:type="dxa" w:w="9615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615"/>
          </w:tcPr>
          <w:p>
            <w:pPr>
              <w:jc w:val="center"/>
            </w:pPr>
            <w:r>
              <w:t>WTOREK</w:t>
            </w:r>
          </w:p>
        </w:tc>
        <w:tc>
          <w:tcPr>
            <w:tcW w:type="dxa" w:w="9615"/>
          </w:tcPr>
          <w:p>
            <w:pPr>
              <w:jc w:val="center"/>
            </w:pPr>
          </w:p>
        </w:tc>
      </w:tr>
      <w:tr>
        <w:trPr>
          <w:trHeight w:val="397"/>
        </w:trPr>
        <w:tc>
          <w:tcPr>
            <w:tcW w:type="dxa" w:w="9615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9615"/>
          </w:tcPr>
          <w:p>
            <w:pPr>
              <w:jc w:val="center"/>
            </w:pPr>
            <w:r>
              <w:t>ŚRODA</w:t>
            </w:r>
          </w:p>
        </w:tc>
        <w:tc>
          <w:tcPr>
            <w:tcW w:type="dxa" w:w="9615"/>
          </w:tcPr>
          <w:p>
            <w:pPr>
              <w:jc w:val="center"/>
            </w:pPr>
          </w:p>
        </w:tc>
      </w:tr>
      <w:tr>
        <w:trPr>
          <w:trHeight w:val="397"/>
        </w:trPr>
        <w:tc>
          <w:tcPr>
            <w:tcW w:type="dxa" w:w="9615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9615"/>
          </w:tcPr>
          <w:p>
            <w:pPr>
              <w:jc w:val="center"/>
            </w:pPr>
            <w:r>
              <w:t>CZWARTEK</w:t>
            </w:r>
          </w:p>
        </w:tc>
        <w:tc>
          <w:tcPr>
            <w:tcW w:type="dxa" w:w="9615"/>
          </w:tcPr>
          <w:p>
            <w:pPr>
              <w:jc w:val="center"/>
            </w:pPr>
          </w:p>
        </w:tc>
      </w:tr>
      <w:tr>
        <w:trPr>
          <w:trHeight w:val="397"/>
        </w:trPr>
        <w:tc>
          <w:tcPr>
            <w:tcW w:type="dxa" w:w="9615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9615"/>
          </w:tcPr>
          <w:p>
            <w:pPr>
              <w:jc w:val="center"/>
            </w:pPr>
            <w:r>
              <w:t>PIĄTEK</w:t>
            </w:r>
          </w:p>
        </w:tc>
        <w:tc>
          <w:tcPr>
            <w:tcW w:type="dxa" w:w="9615"/>
          </w:tcPr>
          <w:p>
            <w:pPr>
              <w:jc w:val="center"/>
            </w:pPr>
          </w:p>
        </w:tc>
      </w:tr>
      <w:tr>
        <w:trPr>
          <w:trHeight w:val="397"/>
        </w:trPr>
        <w:tc>
          <w:tcPr>
            <w:tcW w:type="dxa" w:w="9615"/>
            <w:shd w:fill="D9D9D9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9615"/>
            <w:shd w:fill="D9D9D9"/>
          </w:tcPr>
          <w:p>
            <w:pPr>
              <w:jc w:val="center"/>
            </w:pPr>
            <w:r>
              <w:t>SOBOTA</w:t>
            </w:r>
          </w:p>
        </w:tc>
        <w:tc>
          <w:tcPr>
            <w:tcW w:type="dxa" w:w="9615"/>
            <w:shd w:fill="D9D9D9"/>
          </w:tcPr>
          <w:p>
            <w:pPr>
              <w:jc w:val="center"/>
            </w:pPr>
          </w:p>
        </w:tc>
      </w:tr>
      <w:tr>
        <w:trPr>
          <w:trHeight w:val="397"/>
        </w:trPr>
        <w:tc>
          <w:tcPr>
            <w:tcW w:type="dxa" w:w="9615"/>
            <w:shd w:fill="D9D9D9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9615"/>
            <w:shd w:fill="D9D9D9"/>
          </w:tcPr>
          <w:p>
            <w:pPr>
              <w:jc w:val="center"/>
            </w:pPr>
            <w:r>
              <w:t>NIEDZIELA</w:t>
            </w:r>
          </w:p>
        </w:tc>
        <w:tc>
          <w:tcPr>
            <w:tcW w:type="dxa" w:w="9615"/>
            <w:shd w:fill="D9D9D9"/>
          </w:tcPr>
          <w:p>
            <w:pPr>
              <w:jc w:val="center"/>
            </w:pPr>
          </w:p>
        </w:tc>
      </w:tr>
      <w:tr>
        <w:trPr>
          <w:trHeight w:val="397"/>
        </w:trPr>
        <w:tc>
          <w:tcPr>
            <w:tcW w:type="dxa" w:w="9615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9615"/>
          </w:tcPr>
          <w:p>
            <w:pPr>
              <w:jc w:val="center"/>
            </w:pPr>
            <w:r>
              <w:t>PONIEDZIAŁEK</w:t>
            </w:r>
          </w:p>
        </w:tc>
        <w:tc>
          <w:tcPr>
            <w:tcW w:type="dxa" w:w="9615"/>
          </w:tcPr>
          <w:p>
            <w:pPr>
              <w:jc w:val="center"/>
            </w:pPr>
          </w:p>
        </w:tc>
      </w:tr>
      <w:tr>
        <w:trPr>
          <w:trHeight w:val="397"/>
        </w:trPr>
        <w:tc>
          <w:tcPr>
            <w:tcW w:type="dxa" w:w="9615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9615"/>
          </w:tcPr>
          <w:p>
            <w:pPr>
              <w:jc w:val="center"/>
            </w:pPr>
            <w:r>
              <w:t>WTOREK</w:t>
            </w:r>
          </w:p>
        </w:tc>
        <w:tc>
          <w:tcPr>
            <w:tcW w:type="dxa" w:w="9615"/>
          </w:tcPr>
          <w:p>
            <w:pPr>
              <w:jc w:val="center"/>
            </w:pPr>
          </w:p>
        </w:tc>
      </w:tr>
      <w:tr>
        <w:trPr>
          <w:trHeight w:val="397"/>
        </w:trPr>
        <w:tc>
          <w:tcPr>
            <w:tcW w:type="dxa" w:w="9615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9615"/>
          </w:tcPr>
          <w:p>
            <w:pPr>
              <w:jc w:val="center"/>
            </w:pPr>
            <w:r>
              <w:t>ŚRODA</w:t>
            </w:r>
          </w:p>
        </w:tc>
        <w:tc>
          <w:tcPr>
            <w:tcW w:type="dxa" w:w="9615"/>
          </w:tcPr>
          <w:p>
            <w:pPr>
              <w:jc w:val="center"/>
            </w:pPr>
          </w:p>
        </w:tc>
      </w:tr>
      <w:tr>
        <w:trPr>
          <w:trHeight w:val="397"/>
        </w:trPr>
        <w:tc>
          <w:tcPr>
            <w:tcW w:type="dxa" w:w="9615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9615"/>
          </w:tcPr>
          <w:p>
            <w:pPr>
              <w:jc w:val="center"/>
            </w:pPr>
            <w:r>
              <w:t>CZWARTEK</w:t>
            </w:r>
          </w:p>
        </w:tc>
        <w:tc>
          <w:tcPr>
            <w:tcW w:type="dxa" w:w="9615"/>
          </w:tcPr>
          <w:p>
            <w:pPr>
              <w:jc w:val="center"/>
            </w:pPr>
          </w:p>
        </w:tc>
      </w:tr>
      <w:tr>
        <w:trPr>
          <w:trHeight w:val="397"/>
        </w:trPr>
        <w:tc>
          <w:tcPr>
            <w:tcW w:type="dxa" w:w="9615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615"/>
          </w:tcPr>
          <w:p>
            <w:pPr>
              <w:jc w:val="center"/>
            </w:pPr>
            <w:r>
              <w:t>PIĄTEK</w:t>
            </w:r>
          </w:p>
        </w:tc>
        <w:tc>
          <w:tcPr>
            <w:tcW w:type="dxa" w:w="9615"/>
          </w:tcPr>
          <w:p>
            <w:pPr>
              <w:jc w:val="center"/>
            </w:pPr>
          </w:p>
        </w:tc>
      </w:tr>
      <w:tr>
        <w:trPr>
          <w:trHeight w:val="397"/>
        </w:trPr>
        <w:tc>
          <w:tcPr>
            <w:tcW w:type="dxa" w:w="9615"/>
            <w:shd w:fill="D9D9D9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9615"/>
            <w:shd w:fill="D9D9D9"/>
          </w:tcPr>
          <w:p>
            <w:pPr>
              <w:jc w:val="center"/>
            </w:pPr>
            <w:r>
              <w:t>SOBOTA</w:t>
            </w:r>
          </w:p>
        </w:tc>
        <w:tc>
          <w:tcPr>
            <w:tcW w:type="dxa" w:w="9615"/>
            <w:shd w:fill="D9D9D9"/>
          </w:tcPr>
          <w:p>
            <w:pPr>
              <w:jc w:val="center"/>
            </w:pPr>
          </w:p>
        </w:tc>
      </w:tr>
      <w:tr>
        <w:trPr>
          <w:trHeight w:val="397"/>
        </w:trPr>
        <w:tc>
          <w:tcPr>
            <w:tcW w:type="dxa" w:w="9615"/>
            <w:shd w:fill="D9D9D9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9615"/>
            <w:shd w:fill="D9D9D9"/>
          </w:tcPr>
          <w:p>
            <w:pPr>
              <w:jc w:val="center"/>
            </w:pPr>
            <w:r>
              <w:t>NIEDZIELA</w:t>
            </w:r>
          </w:p>
        </w:tc>
        <w:tc>
          <w:tcPr>
            <w:tcW w:type="dxa" w:w="9615"/>
            <w:shd w:fill="D9D9D9"/>
          </w:tcPr>
          <w:p>
            <w:pPr>
              <w:jc w:val="center"/>
            </w:pPr>
          </w:p>
        </w:tc>
      </w:tr>
      <w:tr>
        <w:trPr>
          <w:trHeight w:val="397"/>
        </w:trPr>
        <w:tc>
          <w:tcPr>
            <w:tcW w:type="dxa" w:w="9615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615"/>
          </w:tcPr>
          <w:p>
            <w:pPr>
              <w:jc w:val="center"/>
            </w:pPr>
            <w:r>
              <w:t>PONIEDZIAŁEK</w:t>
            </w:r>
          </w:p>
        </w:tc>
        <w:tc>
          <w:tcPr>
            <w:tcW w:type="dxa" w:w="9615"/>
          </w:tcPr>
          <w:p>
            <w:pPr>
              <w:jc w:val="center"/>
            </w:pPr>
          </w:p>
        </w:tc>
      </w:tr>
      <w:tr>
        <w:trPr>
          <w:trHeight w:val="397"/>
        </w:trPr>
        <w:tc>
          <w:tcPr>
            <w:tcW w:type="dxa" w:w="9615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615"/>
          </w:tcPr>
          <w:p>
            <w:pPr>
              <w:jc w:val="center"/>
            </w:pPr>
            <w:r>
              <w:t>WTOREK</w:t>
            </w:r>
          </w:p>
        </w:tc>
        <w:tc>
          <w:tcPr>
            <w:tcW w:type="dxa" w:w="9615"/>
          </w:tcPr>
          <w:p>
            <w:pPr>
              <w:jc w:val="center"/>
            </w:pPr>
          </w:p>
        </w:tc>
      </w:tr>
      <w:tr>
        <w:trPr>
          <w:trHeight w:val="397"/>
        </w:trPr>
        <w:tc>
          <w:tcPr>
            <w:tcW w:type="dxa" w:w="9615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615"/>
          </w:tcPr>
          <w:p>
            <w:pPr>
              <w:jc w:val="center"/>
            </w:pPr>
            <w:r>
              <w:t>ŚRODA</w:t>
            </w:r>
          </w:p>
        </w:tc>
        <w:tc>
          <w:tcPr>
            <w:tcW w:type="dxa" w:w="9615"/>
          </w:tcPr>
          <w:p>
            <w:pPr>
              <w:jc w:val="center"/>
            </w:pPr>
          </w:p>
        </w:tc>
      </w:tr>
      <w:tr>
        <w:trPr>
          <w:trHeight w:val="397"/>
        </w:trPr>
        <w:tc>
          <w:tcPr>
            <w:tcW w:type="dxa" w:w="9615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615"/>
          </w:tcPr>
          <w:p>
            <w:pPr>
              <w:jc w:val="center"/>
            </w:pPr>
            <w:r>
              <w:t>CZWARTEK</w:t>
            </w:r>
          </w:p>
        </w:tc>
        <w:tc>
          <w:tcPr>
            <w:tcW w:type="dxa" w:w="9615"/>
          </w:tcPr>
          <w:p>
            <w:pPr>
              <w:jc w:val="center"/>
            </w:pPr>
          </w:p>
        </w:tc>
      </w:tr>
    </w:tbl>
    <w:sectPr w:rsidR="00FC693F" w:rsidRPr="0006063C" w:rsidSect="00034616">
      <w:pgSz w:w="12240" w:h="15840"/>
      <w:pgMar w:top="1417" w:right="1417" w:bottom="425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